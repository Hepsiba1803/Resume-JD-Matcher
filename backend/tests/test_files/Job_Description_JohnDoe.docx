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Software Developer – Python &amp; Machine Learning (Contract / Freelance)</w:t>
      </w:r>
    </w:p>
    <w:p>
      <w:r>
        <w:t>Project Overview:</w:t>
        <w:br/>
        <w:t>We are seeking a skilled software developer to join our ongoing project focused on building scalable web services and integrating intelligent machine learning models. The ideal candidate will bring strong experience in backend development using Python and FastAPI, along with practical knowledge of machine learning workflows.</w:t>
      </w:r>
    </w:p>
    <w:p>
      <w:r>
        <w:t>Responsibilities:</w:t>
        <w:br/>
        <w:t>- Develop and maintain backend services using Python and FastAPI</w:t>
        <w:br/>
        <w:t>- Integrate and deploy machine learning models into production environments</w:t>
        <w:br/>
        <w:t>- Collaborate with data scientists and frontend developers</w:t>
        <w:br/>
        <w:t>- Optimize APIs for performance and scalability</w:t>
        <w:br/>
        <w:t>- Write clean, efficient, and well-documented code</w:t>
      </w:r>
    </w:p>
    <w:p>
      <w:r>
        <w:t>Required Skills:</w:t>
        <w:br/>
        <w:t>- 5+ years in software development</w:t>
        <w:br/>
        <w:t>- Strong expertise in Python</w:t>
        <w:br/>
        <w:t>- Experience with FastAPI or similar frameworks</w:t>
        <w:br/>
        <w:t>- Hands-on experience with machine learning model integration</w:t>
        <w:br/>
        <w:t>- Familiarity with version control systems like Git</w:t>
        <w:br/>
        <w:t>- Problem-solving mindset and strong communication skills</w:t>
      </w:r>
    </w:p>
    <w:p>
      <w:r>
        <w:t>Preferred Qualifications:</w:t>
        <w:br/>
        <w:t>- Experience with cloud platforms (AWS, GCP, or Azure)</w:t>
        <w:br/>
        <w:t>- Exposure to CI/CD pipelines</w:t>
        <w:br/>
        <w:t>- Familiarity with containerization tools like Docker</w:t>
      </w:r>
    </w:p>
    <w:p>
      <w:r>
        <w:t>Contract Type:</w:t>
        <w:br/>
        <w:t>Freelance / Short-Term Project (extendable based on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