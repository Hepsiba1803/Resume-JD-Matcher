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Resume</w:t>
      </w:r>
    </w:p>
    <w:p>
      <w:r>
        <w:t>Name: John Doe</w:t>
      </w:r>
    </w:p>
    <w:p>
      <w:r>
        <w:t>Email: john.doe@example.com</w:t>
      </w:r>
    </w:p>
    <w:p>
      <w:r>
        <w:t>Experience: 5 years in software development</w:t>
      </w:r>
    </w:p>
    <w:p>
      <w:r>
        <w:t>Skills: Python, FastAPI, Machine Learning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